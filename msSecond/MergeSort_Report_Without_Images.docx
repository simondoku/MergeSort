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Comparative Performance Analysis of MergeSort Variants</w:t>
      </w:r>
    </w:p>
    <w:p>
      <w:pPr>
        <w:pStyle w:val="Heading2"/>
      </w:pPr>
      <w:r>
        <w:t>Introduction</w:t>
      </w:r>
    </w:p>
    <w:p>
      <w:r>
        <w:t>MergeSort is a fundamental divide-and-conquer algorithm widely recognized for its stability and predictable O(n log n) time complexity. Its performance varies based on implementation details and input characteristics, which makes it an interesting subject for analysis. In this study, we compare four implementations of MergeSort (MergeSort1, MergeSort2, MergeSort3, and MergeSort4) on datasets of varying order: random, sorted, reverse sorted, and nearly sorted. By examining execution time and memory usage, we aim to understand the efficiency trade-offs in these implementations.</w:t>
      </w:r>
    </w:p>
    <w:p>
      <w:pPr>
        <w:pStyle w:val="Heading2"/>
      </w:pPr>
      <w:r>
        <w:t>Methodology</w:t>
      </w:r>
    </w:p>
    <w:p>
      <w:pPr>
        <w:pStyle w:val="Heading3"/>
      </w:pPr>
      <w:r>
        <w:t>Implementation of MergeSort Variants</w:t>
      </w:r>
    </w:p>
    <w:p>
      <w:r>
        <w:t>Each MergeSort implementation introduces unique optimizations:</w:t>
        <w:br/>
        <w:t>1. MergeSort1: Baseline recursive implementation using auxiliary arrays.</w:t>
        <w:br/>
        <w:t>2. MergeSort2: Optimized to reduce auxiliary memory usage and improve recursive efficiency.</w:t>
        <w:br/>
        <w:t>3. MergeSort3: Focuses on in-place merging techniques to minimize memory allocation overhead.</w:t>
        <w:br/>
        <w:t>4. MergeSort4: Combines recursive and iterative strategies, aiming to leverage the benefits of both.</w:t>
      </w:r>
    </w:p>
    <w:p>
      <w:pPr>
        <w:pStyle w:val="Heading3"/>
      </w:pPr>
      <w:r>
        <w:t>Correctness Testing</w:t>
      </w:r>
    </w:p>
    <w:p>
      <w:r>
        <w:t>To ensure the correctness of all implementations:</w:t>
        <w:br/>
        <w:t>- Results were compared against Python's sorted() function.</w:t>
        <w:br/>
        <w:t>- Tests included diverse datasets: empty arrays, arrays with duplicates, pre-sorted arrays, and random permutations.</w:t>
        <w:br/>
        <w:t>- Edge cases, such as arrays with only one or two elements, were also validated.</w:t>
      </w:r>
    </w:p>
    <w:p>
      <w:pPr>
        <w:pStyle w:val="Heading3"/>
      </w:pPr>
      <w:r>
        <w:t>Experimental Setup</w:t>
      </w:r>
    </w:p>
    <w:p>
      <w:r>
        <w:t>Experiments were conducted on a machine with the following specifications:</w:t>
        <w:br/>
        <w:t>- Processor: Intel Core i7, 3.4 GHz</w:t>
        <w:br/>
        <w:t>- Memory: 16 GB RAM</w:t>
        <w:br/>
        <w:t>- Operating System: Ubuntu 22.04 LTS</w:t>
        <w:br/>
        <w:br/>
        <w:t>Performance metrics:</w:t>
        <w:br/>
        <w:t>- Execution Time: Measured in nanoseconds using a high-resolution timer.</w:t>
        <w:br/>
        <w:t>- Memory Usage: Profiled using memory analysis tools.</w:t>
        <w:br/>
        <w:br/>
        <w:t>Input sizes ranged from 10 to 1,000,000 elements across four configurations:</w:t>
        <w:br/>
        <w:t>- Random Data: Uniformly randomized input.</w:t>
        <w:br/>
        <w:t>- Sorted Data: Ordered in ascending sequence.</w:t>
        <w:br/>
        <w:t>- Reverse Sorted Data: Ordered in descending sequence.</w:t>
        <w:br/>
        <w:t>- Nearly Sorted Data: Mostly sorted with a few shuffled elements.</w:t>
      </w:r>
    </w:p>
    <w:p>
      <w:pPr>
        <w:pStyle w:val="Heading2"/>
      </w:pPr>
      <w:r>
        <w:t>Analysis and Discussion</w:t>
      </w:r>
    </w:p>
    <w:p>
      <w:pPr>
        <w:pStyle w:val="Heading3"/>
      </w:pPr>
      <w:r>
        <w:t>Random Data</w:t>
      </w:r>
    </w:p>
    <w:p>
      <w:r>
        <w:t>MergeSort4 consistently outperformed the other implementations for large inputs (≥ 100,000). MergeSort1 and MergeSort2 showed moderate execution times, with MergeSort2 slightly better due to reduced recursion overhead. MergeSort3 lagged in performance, indicating that its in-place merging optimization is less effective for unsorted inputs.</w:t>
      </w:r>
    </w:p>
    <w:p>
      <w:r>
        <w:t>*(Refer to Figure 1: Random Data)*</w:t>
      </w:r>
    </w:p>
    <w:p>
      <w:pPr>
        <w:pStyle w:val="Heading3"/>
      </w:pPr>
      <w:r>
        <w:t>Sorted Data</w:t>
      </w:r>
    </w:p>
    <w:p>
      <w:r>
        <w:t>MergeSort2 excelled in handling sorted inputs, leveraging its optimized recursion to minimize unnecessary comparisons. MergeSort4 showed competitive performance but was slightly slower than MergeSort2. MergeSort3’s in-place merging was inefficient for sorted datasets, reflecting in higher execution times.</w:t>
      </w:r>
    </w:p>
    <w:p>
      <w:r>
        <w:t>*(Refer to Figure 2: Sorted Data)*</w:t>
      </w:r>
    </w:p>
    <w:p>
      <w:pPr>
        <w:pStyle w:val="Heading3"/>
      </w:pPr>
      <w:r>
        <w:t>Reverse Sorted Data</w:t>
      </w:r>
    </w:p>
    <w:p>
      <w:r>
        <w:t>MergeSort1 and MergeSort2 performed similarly, with negligible differences in execution times. MergeSort4 struggled due to increased recursive depth for reverse-order inputs. MergeSort3 maintained steady performance, indicating its robustness against input order variations.</w:t>
      </w:r>
    </w:p>
    <w:p>
      <w:r>
        <w:t>*(Refer to Figure 3: Reverse Sorted Data)*</w:t>
      </w:r>
    </w:p>
    <w:p>
      <w:pPr>
        <w:pStyle w:val="Heading3"/>
      </w:pPr>
      <w:r>
        <w:t>Nearly Sorted Data</w:t>
      </w:r>
    </w:p>
    <w:p>
      <w:r>
        <w:t>MergeSort4 outperformed others for small-to-medium input sizes but showed performance degradation for larger inputs. MergeSort2 remained consistently efficient across all sizes, balancing memory and execution time effectively. MergeSort3 followed a similar trend as observed in other datasets, highlighting its inefficiency for nearly sorted inputs.</w:t>
      </w:r>
    </w:p>
    <w:p>
      <w:r>
        <w:t>*(Refer to Figure 4: Nearly Sorted Data)*</w:t>
      </w:r>
    </w:p>
    <w:p>
      <w:pPr>
        <w:pStyle w:val="Heading2"/>
      </w:pPr>
      <w:r>
        <w:t>Conclusion</w:t>
      </w:r>
    </w:p>
    <w:p>
      <w:r>
        <w:t>This comparative analysis demonstrates the influence of implementation strategies and input characteristics on MergeSort performance. Key observations include:</w:t>
        <w:br/>
        <w:t>- MergeSort4 is optimal for large, random datasets but less effective for reverse-sorted inputs.</w:t>
        <w:br/>
        <w:t>- MergeSort2 balances performance and memory usage, excelling in sorted and nearly sorted scenarios.</w:t>
        <w:br/>
        <w:t>- MergeSort3’s in-place optimizations are unsuitable for larger or structured datasets.</w:t>
        <w:br/>
        <w:t>- MergeSort1 offers predictable but suboptimal performance, serving as a reliable baseline.</w:t>
        <w:br/>
        <w:br/>
        <w:t>Future work could include testing additional input distributions (e.g., partially reversed) and exploring hybrid sorting approaches.</w:t>
      </w:r>
    </w:p>
    <w:p>
      <w:pPr>
        <w:pStyle w:val="Heading2"/>
      </w:pPr>
      <w:r>
        <w:t>References</w:t>
      </w:r>
    </w:p>
    <w:p>
      <w:r>
        <w:t>- Cormen, T. H., Leiserson, C. E., Rivest, R. L., &amp; Stein, C. (2009). Introduction to Algorithms. MIT Press.</w:t>
        <w:br/>
        <w:t>- Source code for MergeSort implementations (see Appendices).</w:t>
      </w:r>
    </w:p>
    <w:p>
      <w:pPr>
        <w:pStyle w:val="Heading2"/>
      </w:pPr>
      <w:r>
        <w:t>Appendices</w:t>
      </w:r>
    </w:p>
    <w:p>
      <w:pPr>
        <w:pStyle w:val="Heading3"/>
      </w:pPr>
      <w:r>
        <w:t>Source Code</w:t>
      </w:r>
    </w:p>
    <w:p>
      <w:r>
        <w:t>1. MergeSort1 Implementation (Refer to file: merge1.go)</w:t>
      </w:r>
    </w:p>
    <w:p>
      <w:r>
        <w:t>2. MergeSort2 Implementation (Refer to file: merge2.go)</w:t>
      </w:r>
    </w:p>
    <w:p>
      <w:r>
        <w:t>3. MergeSort3 Implementation (Refer to file: merge3.go)</w:t>
      </w:r>
    </w:p>
    <w:p>
      <w:r>
        <w:t>4. MergeSort4 Implementation (Refer to file: merge4.go)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